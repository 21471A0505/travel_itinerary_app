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Full-Stack SDE Intern Assignment — Technical Documentation</w:t>
      </w:r>
    </w:p>
    <w:p>
      <w:r>
        <w:t>Candidate Name: Bala Rangarao</w:t>
      </w:r>
    </w:p>
    <w:p>
      <w:r>
        <w:t>Assignment: Travel Itinerary Backend System</w:t>
      </w:r>
    </w:p>
    <w:p>
      <w:r>
        <w:t>Date: April 29, 2025</w:t>
      </w:r>
    </w:p>
    <w:p>
      <w:pPr>
        <w:pStyle w:val="Heading1"/>
      </w:pPr>
      <w:r>
        <w:t>Overview</w:t>
      </w:r>
    </w:p>
    <w:p>
      <w:r>
        <w:t>This assignment focused on building a backend system using FastAPI and SQLAlchemy to manage and recommend travel itineraries. The solution includes a robust database schema, RESTful APIs for CRUD operations, and a recommendation endpoint that provides itineraries based on trip duration.</w:t>
      </w:r>
    </w:p>
    <w:p>
      <w:pPr>
        <w:pStyle w:val="Heading1"/>
      </w:pPr>
      <w:r>
        <w:t>Step-by-Step Implementation</w:t>
      </w:r>
    </w:p>
    <w:p>
      <w:pPr>
        <w:pStyle w:val="Heading2"/>
      </w:pPr>
      <w:r>
        <w:t>Project Initialization</w:t>
      </w:r>
    </w:p>
    <w:p>
      <w:r>
        <w:t>Created a virtual environment and initialized the project using FastAPI. Installed required packages: fastapi, uvicorn, sqlalchemy, and pydantic. Structured the project into modules for models, schemas, routers, and main application.</w:t>
      </w:r>
    </w:p>
    <w:p>
      <w:pPr>
        <w:pStyle w:val="Heading2"/>
      </w:pPr>
      <w:r>
        <w:t>Database Design (SQLAlchemy ORM)</w:t>
      </w:r>
    </w:p>
    <w:p>
      <w:r>
        <w:t>Defined models for Itinerary, Day, Hotel, Transfer, and Activity. Added constraints, cascading deletes, and indexing.</w:t>
      </w:r>
    </w:p>
    <w:p>
      <w:pPr>
        <w:pStyle w:val="Heading2"/>
      </w:pPr>
      <w:r>
        <w:t>Database Seeding</w:t>
      </w:r>
    </w:p>
    <w:p>
      <w:r>
        <w:t>Developed a custom script (seed.py) to populate the database with realistic itineraries in Phuket and Krabi.</w:t>
      </w:r>
    </w:p>
    <w:p>
      <w:pPr>
        <w:pStyle w:val="Heading2"/>
      </w:pPr>
      <w:r>
        <w:t>API Development</w:t>
      </w:r>
    </w:p>
    <w:p>
      <w:r>
        <w:t>Built RESTful endpoints: POST /itineraries, GET /itineraries, and GET /recommendations/{nights}. Used Pydantic for validation and implemented error handling.</w:t>
      </w:r>
    </w:p>
    <w:p>
      <w:pPr>
        <w:pStyle w:val="Heading2"/>
      </w:pPr>
      <w:r>
        <w:t>Testing &amp; Documentation</w:t>
      </w:r>
    </w:p>
    <w:p>
      <w:r>
        <w:t>Verified functionality using Swagger UI and wrote example request/response formats in README.md.</w:t>
      </w:r>
    </w:p>
    <w:p>
      <w:pPr>
        <w:pStyle w:val="Heading1"/>
      </w:pPr>
      <w:r>
        <w:t>Key Design Choices</w:t>
      </w:r>
    </w:p>
    <w:p>
      <w:r>
        <w:t>- Normalized Data Structure to reduce redundancy.</w:t>
        <w:br/>
        <w:t>- Day-wise Modular Structure for flexibility.</w:t>
        <w:br/>
        <w:t>- Pre-seeded Recommendations categorized by trip length.</w:t>
      </w:r>
    </w:p>
    <w:p>
      <w:pPr>
        <w:pStyle w:val="Heading1"/>
      </w:pPr>
      <w:r>
        <w:t>Assumptions Made</w:t>
      </w:r>
    </w:p>
    <w:p>
      <w:r>
        <w:t>- Trips are based in Thailand (Phuket/Krabi).</w:t>
        <w:br/>
        <w:t>- Activities, transfers, and hotels are per day.</w:t>
        <w:br/>
        <w:t>- Night count equals the number of Day entries.</w:t>
        <w:br/>
        <w:t>- The user is a travel planner/admin.</w:t>
      </w:r>
    </w:p>
    <w:p>
      <w:pPr>
        <w:pStyle w:val="Heading1"/>
      </w:pPr>
      <w:r>
        <w:t>Challenges Encountered &amp; Solutions</w:t>
      </w:r>
    </w:p>
    <w:p>
      <w:pPr>
        <w:pStyle w:val="Heading2"/>
      </w:pPr>
      <w:r>
        <w:t>Nested Model Validation</w:t>
      </w:r>
    </w:p>
    <w:p>
      <w:r>
        <w:t>FastAPI required validation for complex nested inputs. Solution: Defined recursive Pydantic models.</w:t>
      </w:r>
    </w:p>
    <w:p>
      <w:pPr>
        <w:pStyle w:val="Heading2"/>
      </w:pPr>
      <w:r>
        <w:t>Data Population</w:t>
      </w:r>
    </w:p>
    <w:p>
      <w:r>
        <w:t>Manual creation of realistic data was time-consuming. Solution: Used functions to generate entries.</w:t>
      </w:r>
    </w:p>
    <w:p>
      <w:pPr>
        <w:pStyle w:val="Heading2"/>
      </w:pPr>
      <w:r>
        <w:t>Maintaining Referential Integrity</w:t>
      </w:r>
    </w:p>
    <w:p>
      <w:r>
        <w:t>Issues with cascading deletes. Solution: Enabled cascade='all, delete' in relationships.</w:t>
      </w:r>
    </w:p>
    <w:p>
      <w:pPr>
        <w:pStyle w:val="Heading1"/>
      </w:pPr>
      <w:r>
        <w:t>Final Notes</w:t>
      </w:r>
    </w:p>
    <w:p>
      <w:r>
        <w:t>- Components are modular and scalable.</w:t>
        <w:br/>
        <w:t>- Swagger provides endpoint documentation.</w:t>
        <w:br/>
        <w:t>- Project is organized and ready for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